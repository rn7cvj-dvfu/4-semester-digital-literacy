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>Уважаемый(ая) {{ФИО}},</w:t>
      </w:r>
    </w:p>
    <w:p>
      <w:r>
        <w:t>Мы рады пригласить вас на нашу свадьбу.</w:t>
      </w:r>
    </w:p>
    <w:p>
      <w:r>
        <w:t>Дата: {{Дата}}</w:t>
      </w:r>
    </w:p>
    <w:p>
      <w:r>
        <w:t>Время: {{Время}}</w:t>
      </w:r>
    </w:p>
    <w:p>
      <w:r>
        <w:t>Место: {{Место}}</w:t>
      </w:r>
    </w:p>
    <w:p>
      <w:r>
        <w:t>Адрес: {{Адрес}}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