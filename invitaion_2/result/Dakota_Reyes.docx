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Dakota Reyes,</w:t>
      </w:r>
    </w:p>
    <w:p>
      <w:r>
        <w:t>Мы рады пригласить вас на нашу свадьбу.</w:t>
      </w:r>
    </w:p>
    <w:p>
      <w:r>
        <w:t xml:space="preserve">Дата: 01.07.2024</w:t>
      </w:r>
    </w:p>
    <w:p>
      <w:r>
        <w:t xml:space="preserve">Время: 04:50</w:t>
      </w:r>
    </w:p>
    <w:p>
      <w:r>
        <w:t xml:space="preserve">Место: USS Wood, FPO AA 29066</w:t>
      </w:r>
    </w:p>
    <w:p>
      <w:r>
        <w:t xml:space="preserve">Адрес: USS Wood, FPO AA 29066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