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Caleb Jones,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