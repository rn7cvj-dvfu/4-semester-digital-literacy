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Fred Garcia,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