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George Robinson,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