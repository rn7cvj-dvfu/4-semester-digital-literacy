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Leslie Freeman,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