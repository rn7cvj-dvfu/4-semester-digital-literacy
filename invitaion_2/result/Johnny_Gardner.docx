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Johnny Gardner,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