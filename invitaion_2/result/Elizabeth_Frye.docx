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Elizabeth Frye,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